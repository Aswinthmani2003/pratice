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165B" w:rsidRDefault="00000000">
      <w:pPr>
        <w:pStyle w:val="Heading1"/>
      </w:pPr>
      <w:r>
        <w:t>SAMPLE CONTRACT AGREEMENT</w:t>
      </w:r>
    </w:p>
    <w:p w:rsidR="00EF165B" w:rsidRDefault="00000000">
      <w:r>
        <w:t>This Contract Agreement ("Agreement") is made and entered into on this ___ day of __________, 20__, by and between:</w:t>
      </w:r>
    </w:p>
    <w:p w:rsidR="00EF165B" w:rsidRDefault="00000000">
      <w:pPr>
        <w:pStyle w:val="Heading2"/>
      </w:pPr>
      <w:r>
        <w:t>Party 1:</w:t>
      </w:r>
    </w:p>
    <w:p w:rsidR="00EF165B" w:rsidRDefault="00000000">
      <w:r>
        <w:t xml:space="preserve">Name: </w:t>
      </w:r>
      <w:r w:rsidR="00A83916">
        <w:t>&lt;&lt;Name&gt;&gt;</w:t>
      </w:r>
      <w:r>
        <w:br/>
        <w:t>Address:</w:t>
      </w:r>
      <w:r w:rsidR="00A83916">
        <w:t xml:space="preserve"> &lt;&lt;Address&gt;&gt;</w:t>
      </w:r>
      <w:r>
        <w:br/>
        <w:t xml:space="preserve">Email: </w:t>
      </w:r>
      <w:r w:rsidR="00686216">
        <w:t>&lt;</w:t>
      </w:r>
      <w:r w:rsidR="00A83916">
        <w:t>&lt;Email&gt;</w:t>
      </w:r>
      <w:r w:rsidR="00686216">
        <w:t>&gt;</w:t>
      </w:r>
      <w:r>
        <w:br/>
        <w:t xml:space="preserve">Phone: </w:t>
      </w:r>
      <w:r w:rsidR="00A83916">
        <w:t>&lt;&lt;PhoneNumber&gt;&gt;</w:t>
      </w:r>
    </w:p>
    <w:p w:rsidR="00EF165B" w:rsidRDefault="00000000">
      <w:pPr>
        <w:pStyle w:val="Heading2"/>
      </w:pPr>
      <w:r>
        <w:t>Party 2:</w:t>
      </w:r>
    </w:p>
    <w:p w:rsidR="00EF165B" w:rsidRDefault="00000000">
      <w:r>
        <w:t>Name: ____________________________</w:t>
      </w:r>
      <w:r>
        <w:br/>
        <w:t>Address: ____________________________</w:t>
      </w:r>
      <w:r>
        <w:br/>
        <w:t>Email: ____________________________</w:t>
      </w:r>
      <w:r>
        <w:br/>
        <w:t>Phone: ____________________________</w:t>
      </w:r>
    </w:p>
    <w:p w:rsidR="00EF165B" w:rsidRDefault="00000000">
      <w:pPr>
        <w:pStyle w:val="Heading2"/>
      </w:pPr>
      <w:r>
        <w:t>Agreement Terms</w:t>
      </w:r>
    </w:p>
    <w:p w:rsidR="00EF165B" w:rsidRDefault="00000000">
      <w:r>
        <w:t>1. Scope of Work: The parties agree that Party 1 will provide the following services to Party 2: ________________.</w:t>
      </w:r>
    </w:p>
    <w:p w:rsidR="00EF165B" w:rsidRDefault="00000000">
      <w:r>
        <w:t>2. Payment Terms: Party 2 agrees to compensate Party 1 in the amount of $______ for the services rendered.</w:t>
      </w:r>
    </w:p>
    <w:p w:rsidR="00EF165B" w:rsidRDefault="00000000">
      <w:r>
        <w:t>3. Duration: This agreement shall remain in effect from ______ to ______ unless terminated earlier by mutual agreement.</w:t>
      </w:r>
    </w:p>
    <w:p w:rsidR="00EF165B" w:rsidRDefault="00000000">
      <w:r>
        <w:t>4. Confidentiality: Both parties agree not to disclose any confidential information obtained during the course of this agreement.</w:t>
      </w:r>
    </w:p>
    <w:p w:rsidR="00EF165B" w:rsidRDefault="00000000">
      <w:r>
        <w:t>5. Termination: Either party may terminate this agreement by providing a written notice of ______ days.</w:t>
      </w:r>
    </w:p>
    <w:p w:rsidR="00EF165B" w:rsidRDefault="00000000">
      <w:pPr>
        <w:pStyle w:val="Heading2"/>
      </w:pPr>
      <w:r>
        <w:t>Signatures</w:t>
      </w:r>
    </w:p>
    <w:p w:rsidR="00EF165B" w:rsidRDefault="00000000">
      <w:r>
        <w:t>Party 1 Signature: ____________________  Date: ____________</w:t>
      </w:r>
    </w:p>
    <w:p w:rsidR="00EF165B" w:rsidRDefault="00000000">
      <w:r>
        <w:t>Party 2 Signature: ____________________  Date: ____________</w:t>
      </w:r>
    </w:p>
    <w:sectPr w:rsidR="00EF16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343241">
    <w:abstractNumId w:val="8"/>
  </w:num>
  <w:num w:numId="2" w16cid:durableId="217478235">
    <w:abstractNumId w:val="6"/>
  </w:num>
  <w:num w:numId="3" w16cid:durableId="715088096">
    <w:abstractNumId w:val="5"/>
  </w:num>
  <w:num w:numId="4" w16cid:durableId="771361453">
    <w:abstractNumId w:val="4"/>
  </w:num>
  <w:num w:numId="5" w16cid:durableId="2052457041">
    <w:abstractNumId w:val="7"/>
  </w:num>
  <w:num w:numId="6" w16cid:durableId="1098793420">
    <w:abstractNumId w:val="3"/>
  </w:num>
  <w:num w:numId="7" w16cid:durableId="215898856">
    <w:abstractNumId w:val="2"/>
  </w:num>
  <w:num w:numId="8" w16cid:durableId="10957221">
    <w:abstractNumId w:val="1"/>
  </w:num>
  <w:num w:numId="9" w16cid:durableId="102367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216"/>
    <w:rsid w:val="00745028"/>
    <w:rsid w:val="00851A75"/>
    <w:rsid w:val="00A83916"/>
    <w:rsid w:val="00AA1D8D"/>
    <w:rsid w:val="00B47730"/>
    <w:rsid w:val="00CB0664"/>
    <w:rsid w:val="00EF16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0AC7B"/>
  <w14:defaultImageDpi w14:val="300"/>
  <w15:docId w15:val="{E2F8DD50-0851-441E-95A6-D7ECE83F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Aswinthmani V</cp:lastModifiedBy>
  <cp:revision>3</cp:revision>
  <dcterms:created xsi:type="dcterms:W3CDTF">2013-12-23T23:15:00Z</dcterms:created>
  <dcterms:modified xsi:type="dcterms:W3CDTF">2025-02-10T16:27:00Z</dcterms:modified>
  <cp:category/>
</cp:coreProperties>
</file>